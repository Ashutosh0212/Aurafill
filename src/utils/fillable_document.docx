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Document Title</w:t>
      </w:r>
    </w:p>
    <w:p>
      <w:pPr>
        <w:pStyle w:val="Heading2"/>
        <w:rPr/>
      </w:pPr>
      <w:r>
        <w:rPr/>
        <w:t>Purpose</w:t>
      </w:r>
    </w:p>
    <w:p>
      <w:pPr>
        <w:pStyle w:val="Normal"/>
        <w:rPr/>
      </w:pPr>
      <w:r>
        <w:rPr/>
        <w:t>Enter the purpose of this document here:</w:t>
      </w:r>
    </w:p>
    <w:p>
      <w:pPr>
        <w:pStyle w:val="Heading2"/>
        <w:rPr/>
      </w:pPr>
      <w:r>
        <w:rPr/>
        <w:t>Key Details</w:t>
      </w:r>
    </w:p>
    <w:p>
      <w:pPr>
        <w:pStyle w:val="Normal"/>
        <w:rPr/>
      </w:pPr>
      <w:r>
        <w:rPr/>
        <w:t>Enter the details here:</w:t>
      </w:r>
    </w:p>
    <w:p>
      <w:pPr>
        <w:pStyle w:val="Heading2"/>
        <w:rPr/>
      </w:pPr>
      <w:r>
        <w:rPr/>
        <w:t>Signatures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Authorized by: ___________________  Date: __________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22</Words>
  <Characters>141</Characters>
  <CharactersWithSpaces>157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2025-03-01T01:14:26Z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